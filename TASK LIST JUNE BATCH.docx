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-271780</wp:posOffset>
            </wp:positionV>
            <wp:extent cx="5969000" cy="397615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761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03900" cy="397192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971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right"/>
      </w:pPr>
      <w:r>
        <w:rPr>
          <w:rFonts w:ascii="Canva Sans" w:hAnsi="Canva Sans" w:eastAsia="Canva Sans"/>
          <w:b/>
          <w:i w:val="0"/>
          <w:color w:val="000000"/>
          <w:sz w:val="17"/>
        </w:rPr>
        <w:t>� � � �  � � � � �  � � �  � � �</w:t>
      </w:r>
    </w:p>
    <w:p>
      <w:pPr>
        <w:autoSpaceDN w:val="0"/>
        <w:tabs>
          <w:tab w:pos="4690" w:val="left"/>
        </w:tabs>
        <w:autoSpaceDE w:val="0"/>
        <w:widowControl/>
        <w:spacing w:line="290" w:lineRule="auto" w:before="954" w:after="0"/>
        <w:ind w:left="3022" w:right="144" w:firstLine="0"/>
        <w:jc w:val="left"/>
      </w:pPr>
      <w:r>
        <w:rPr>
          <w:rFonts w:ascii="Canva Sans" w:hAnsi="Canva Sans" w:eastAsia="Canva Sans"/>
          <w:b/>
          <w:i w:val="0"/>
          <w:color w:val="000000"/>
          <w:sz w:val="52"/>
        </w:rPr>
        <w:t xml:space="preserve">Web Development </w:t>
      </w:r>
      <w:r>
        <w:tab/>
      </w:r>
      <w:r>
        <w:rPr>
          <w:rFonts w:ascii="Canva Sans" w:hAnsi="Canva Sans" w:eastAsia="Canva Sans"/>
          <w:b/>
          <w:i w:val="0"/>
          <w:color w:val="FFFFFF"/>
          <w:sz w:val="34"/>
        </w:rPr>
        <w:t>TASK LIST</w:t>
      </w:r>
    </w:p>
    <w:p>
      <w:pPr>
        <w:sectPr>
          <w:pgSz w:w="9390" w:h="6255"/>
          <w:pgMar w:top="434" w:right="0" w:bottom="1394" w:left="1440" w:header="720" w:footer="720" w:gutter="0"/>
          <w:cols w:space="720" w:num="1" w:equalWidth="0"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-271780</wp:posOffset>
            </wp:positionV>
            <wp:extent cx="5969000" cy="397615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761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54700" cy="397192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971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64"/>
        <w:ind w:left="0" w:right="0" w:firstLine="0"/>
        <w:jc w:val="right"/>
      </w:pPr>
      <w:r>
        <w:rPr>
          <w:rFonts w:ascii="Canva Sans" w:hAnsi="Canva Sans" w:eastAsia="Canva Sans"/>
          <w:b/>
          <w:i w:val="0"/>
          <w:color w:val="000000"/>
          <w:sz w:val="17"/>
        </w:rPr>
        <w:t>� � � �  � � � � �  � � �  � � 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3975"/>
        <w:gridCol w:w="3975"/>
      </w:tblGrid>
      <w:tr>
        <w:trPr>
          <w:trHeight w:hRule="exact" w:val="197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0" w:right="128" w:firstLine="0"/>
              <w:jc w:val="righ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36"/>
              </w:rPr>
              <w:t xml:space="preserve">1 </w:t>
            </w:r>
            <w:r>
              <w:rPr>
                <w:rFonts w:ascii="Canva Sans" w:hAnsi="Canva Sans" w:eastAsia="Canva Sans"/>
                <w:b/>
                <w:i w:val="0"/>
                <w:color w:val="000000"/>
                <w:sz w:val="36"/>
              </w:rPr>
              <w:t>.</w:t>
            </w:r>
          </w:p>
          <w:p>
            <w:pPr>
              <w:autoSpaceDN w:val="0"/>
              <w:autoSpaceDE w:val="0"/>
              <w:widowControl/>
              <w:spacing w:line="274" w:lineRule="auto" w:before="154" w:after="0"/>
              <w:ind w:left="1922" w:right="0" w:hanging="12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36"/>
              </w:rPr>
              <w:t xml:space="preserve">3 </w:t>
            </w:r>
            <w:r>
              <w:rPr>
                <w:rFonts w:ascii="Canva Sans" w:hAnsi="Canva Sans" w:eastAsia="Canva Sans"/>
                <w:b/>
                <w:i w:val="0"/>
                <w:color w:val="000000"/>
                <w:sz w:val="41"/>
              </w:rPr>
              <w:t>.</w:t>
            </w:r>
            <w:r>
              <w:rPr>
                <w:rFonts w:ascii="Canva Sans" w:hAnsi="Canva Sans" w:eastAsia="Canva Sans"/>
                <w:b/>
                <w:i w:val="0"/>
                <w:color w:val="000000"/>
                <w:sz w:val="36"/>
              </w:rPr>
              <w:t xml:space="preserve">. </w:t>
            </w:r>
            <w:r>
              <w:br/>
            </w:r>
            <w:r>
              <w:rPr>
                <w:rFonts w:ascii="Canva Sans" w:hAnsi="Canva Sans" w:eastAsia="Canva Sans"/>
                <w:b/>
                <w:i w:val="0"/>
                <w:color w:val="000000"/>
                <w:sz w:val="36"/>
              </w:rPr>
              <w:t>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8" w:val="left"/>
                <w:tab w:pos="478" w:val="left"/>
              </w:tabs>
              <w:autoSpaceDE w:val="0"/>
              <w:widowControl/>
              <w:spacing w:line="374" w:lineRule="auto" w:before="180" w:after="0"/>
              <w:ind w:left="92" w:right="144" w:firstLine="0"/>
              <w:jc w:val="left"/>
            </w:pPr>
            <w:r>
              <w:tab/>
            </w:r>
            <w:r>
              <w:rPr>
                <w:rFonts w:ascii="Canva Sans" w:hAnsi="Canva Sans" w:eastAsia="Canva Sans"/>
                <w:b/>
                <w:i w:val="0"/>
                <w:color w:val="FFFFFF"/>
                <w:sz w:val="30"/>
              </w:rPr>
              <w:t xml:space="preserve">LANDING PAGE </w:t>
            </w:r>
            <w:r>
              <w:br/>
            </w:r>
            <w:r>
              <w:rPr>
                <w:rFonts w:ascii="Canva Sans" w:hAnsi="Canva Sans" w:eastAsia="Canva Sans"/>
                <w:b/>
                <w:i w:val="0"/>
                <w:color w:val="FFFFFF"/>
                <w:sz w:val="24"/>
              </w:rPr>
              <w:t xml:space="preserve">BACKGROUND GENERATOR </w:t>
            </w:r>
            <w:r>
              <w:tab/>
            </w:r>
            <w:r>
              <w:rPr>
                <w:rFonts w:ascii="Canva Sans" w:hAnsi="Canva Sans" w:eastAsia="Canva Sans"/>
                <w:b/>
                <w:i w:val="0"/>
                <w:color w:val="FFFFFF"/>
                <w:sz w:val="31"/>
              </w:rPr>
              <w:t>FILE CONVERTER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9390" w:h="6255"/>
      <w:pgMar w:top="434" w:right="0" w:bottom="1440" w:left="1440" w:header="720" w:footer="720" w:gutter="0"/>
      <w:cols w:space="720" w:num="1" w:equalWidth="0">
        <w:col w:w="7950" w:space="0"/>
        <w:col w:w="79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